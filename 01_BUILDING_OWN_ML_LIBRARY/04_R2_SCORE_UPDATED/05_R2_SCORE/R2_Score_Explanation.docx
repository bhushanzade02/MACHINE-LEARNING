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R² Score (Coefficient of Determination) in Detail</w:t>
      </w:r>
    </w:p>
    <w:p>
      <w:r>
        <w:t>The R² score, also called the coefficient of determination, measures how well a regression model explains the variability of the target variable. It tells us how much of the variation in the dependent variable (y_actual) is captured by the independent variable (X) using the given model.</w:t>
      </w:r>
    </w:p>
    <w:p>
      <w:pPr>
        <w:pStyle w:val="Heading2"/>
      </w:pPr>
      <w:r>
        <w:t>Why Do We Need R² Score?</w:t>
      </w:r>
    </w:p>
    <w:p>
      <w:r>
        <w:t>Imagine you're predicting house prices using features like square footage, number of bedrooms, location, etc.</w:t>
      </w:r>
    </w:p>
    <w:p>
      <w:r>
        <w:t>If R² = 0.85, your model explains 85% of the variability in house prices.</w:t>
      </w:r>
    </w:p>
    <w:p>
      <w:r>
        <w:t>If R² = 0.2, your model only explains 20% of the variability, meaning it’s not very good.</w:t>
      </w:r>
    </w:p>
    <w:p>
      <w:r>
        <w:t>If R² = 0, your model is no better than simply taking the average of all house prices.</w:t>
      </w:r>
    </w:p>
    <w:p>
      <w:r>
        <w:t>Thus, higher R² means a better fit, but it doesn’t always mean the best model.</w:t>
      </w:r>
    </w:p>
    <w:p>
      <w:pPr>
        <w:pStyle w:val="Heading2"/>
      </w:pPr>
      <w:r>
        <w:t>Formula for R² Score</w:t>
      </w:r>
    </w:p>
    <w:p>
      <w:r>
        <w:t>R² = 1 − (SS_residual / SS_total)</w:t>
      </w:r>
    </w:p>
    <w:p>
      <w:r>
        <w:t>where:</w:t>
      </w:r>
    </w:p>
    <w:p>
      <w:r>
        <w:t>SS_residual = ∑(y_actual − y_predicted)²  → Sum of squared residuals (errors)</w:t>
      </w:r>
    </w:p>
    <w:p>
      <w:r>
        <w:t>SS_total = ∑(y_actual − y_mean)²  → Total variance in actual values</w:t>
      </w:r>
    </w:p>
    <w:p>
      <w:pPr>
        <w:pStyle w:val="Heading2"/>
      </w:pPr>
      <w:r>
        <w:t>Step-by-Step Calculation:</w:t>
      </w:r>
    </w:p>
    <w:p>
      <w:r>
        <w:t>1️⃣ Compute the mean of the actual values:</w:t>
      </w:r>
    </w:p>
    <w:p>
      <w:r>
        <w:t>y_mean = ∑ y_actual / n</w:t>
      </w:r>
    </w:p>
    <w:p>
      <w:r>
        <w:t>2️⃣ Compute SS_total:</w:t>
      </w:r>
    </w:p>
    <w:p>
      <w:r>
        <w:t>SS_total = ∑(y_actual − y_mean)²</w:t>
      </w:r>
    </w:p>
    <w:p>
      <w:r>
        <w:t>3️⃣ Compute SS_residual:</w:t>
      </w:r>
    </w:p>
    <w:p>
      <w:r>
        <w:t>SS_residual = ∑(y_actual − y_predicted)²</w:t>
      </w:r>
    </w:p>
    <w:p>
      <w:r>
        <w:t>4️⃣ Compute R² using the formula:</w:t>
      </w:r>
    </w:p>
    <w:p>
      <w:r>
        <w:t>R² = 1 − (SS_residual / SS_total)</w:t>
      </w:r>
    </w:p>
    <w:p>
      <w:pPr>
        <w:pStyle w:val="Heading2"/>
      </w:pPr>
      <w:r>
        <w:t>How to Interpret R² Score?</w:t>
      </w:r>
    </w:p>
    <w:p>
      <w:r>
        <w:t>R² Value Interpretation</w:t>
      </w:r>
    </w:p>
    <w:p>
      <w:r>
        <w:t>1.0 → Perfect model (explains 100% of variance) ✅</w:t>
      </w:r>
    </w:p>
    <w:p>
      <w:r>
        <w:t>0.8 - 0.9 → Strong predictive power 👍</w:t>
      </w:r>
    </w:p>
    <w:p>
      <w:r>
        <w:t>0.5 - 0.7 → Moderate predictive power 🤔</w:t>
      </w:r>
    </w:p>
    <w:p>
      <w:r>
        <w:t>0.0 - 0.4 → Weak model 😕</w:t>
      </w:r>
    </w:p>
    <w:p>
      <w:r>
        <w:t>&lt; 0 → Worse than a simple mean prediction ❌</w:t>
      </w:r>
    </w:p>
    <w:p>
      <w:pPr>
        <w:pStyle w:val="Heading2"/>
      </w:pPr>
      <w:r>
        <w:t>R² Score in Python (Example)</w:t>
      </w:r>
    </w:p>
    <w:p>
      <w:r>
        <w:t>Let's calculate R² Score using sklearn:</w:t>
      </w:r>
    </w:p>
    <w:p>
      <w:r>
        <w:br/>
        <w:t>from sklearn.metrics import r2_score</w:t>
        <w:br/>
        <w:br/>
        <w:t># Actual vs Predicted values</w:t>
        <w:br/>
        <w:t xml:space="preserve">y_actual = [3, -0.5, 2, 7]  </w:t>
        <w:br/>
        <w:t>y_pred = [2.5, 0.0, 2, 8]</w:t>
        <w:br/>
        <w:br/>
        <w:t># Calculate R² Score</w:t>
        <w:br/>
        <w:t>r2 = r2_score(y_actual, y_pred)</w:t>
        <w:br/>
        <w:t>print("R² Score:", r2)</w:t>
        <w:br/>
      </w:r>
    </w:p>
    <w:p>
      <w:pPr>
        <w:pStyle w:val="Heading2"/>
      </w:pPr>
      <w:r>
        <w:t>When R² Might Be Misleading</w:t>
      </w:r>
    </w:p>
    <w:p>
      <w:r>
        <w:t>1️⃣ Adding more features always increases R² (even if features are useless).</w:t>
      </w:r>
    </w:p>
    <w:p>
      <w:r>
        <w:t>2️⃣ Nonlinear relationships: If data follows a curved pattern, a linear model may give low R², but a better model exists.</w:t>
      </w:r>
    </w:p>
    <w:p>
      <w:r>
        <w:t>3️⃣ Presence of outliers: Outliers can distort the R² value.</w:t>
      </w:r>
    </w:p>
    <w:p>
      <w:r>
        <w:t>✅ Solution: Use Adjusted R² when comparing models with different features.</w:t>
      </w:r>
    </w:p>
    <w:p>
      <w:pPr>
        <w:pStyle w:val="Heading2"/>
      </w:pPr>
      <w:r>
        <w:t>Adjusted R² (For Multiple Features)</w:t>
      </w:r>
    </w:p>
    <w:p>
      <w:r>
        <w:t>Why Adjusted R²?</w:t>
      </w:r>
    </w:p>
    <w:p>
      <w:r>
        <w:t>R² always increases when adding more features, even if they don't improve the model.</w:t>
      </w:r>
    </w:p>
    <w:p>
      <w:r>
        <w:t>Adjusted R² fixes this by penalizing unnecessary features.</w:t>
      </w:r>
    </w:p>
    <w:p>
      <w:r>
        <w:t>Formula for Adjusted R²:</w:t>
      </w:r>
    </w:p>
    <w:p>
      <w:r>
        <w:t>R²_adjusted = 1 − [(1 − R²) × (n−1) / (n−p−1)]</w:t>
      </w:r>
    </w:p>
    <w:p>
      <w:r>
        <w:t>where:</w:t>
      </w:r>
    </w:p>
    <w:p>
      <w:r>
        <w:t>n = number of samples</w:t>
      </w:r>
    </w:p>
    <w:p>
      <w:r>
        <w:t>p = number of features</w:t>
      </w:r>
    </w:p>
    <w:p>
      <w:pPr>
        <w:pStyle w:val="Heading2"/>
      </w:pPr>
      <w:r>
        <w:t>When to Use R² Score?</w:t>
      </w:r>
    </w:p>
    <w:p>
      <w:r>
        <w:t>✅ Good for:</w:t>
      </w:r>
    </w:p>
    <w:p>
      <w:r>
        <w:t>- Evaluating linear regression models.</w:t>
      </w:r>
    </w:p>
    <w:p>
      <w:r>
        <w:t>- Comparing models with the same dataset.</w:t>
      </w:r>
    </w:p>
    <w:p>
      <w:r>
        <w:t>- Understanding how well the model explains the data.</w:t>
      </w:r>
    </w:p>
    <w:p>
      <w:r>
        <w:t>❌ Avoid when:</w:t>
      </w:r>
    </w:p>
    <w:p>
      <w:r>
        <w:t>- Working with nonlinear data (R² assumes linearity).</w:t>
      </w:r>
    </w:p>
    <w:p>
      <w:r>
        <w:t>- Comparing models with different datasets (Adjusted R² is better).</w:t>
      </w:r>
    </w:p>
    <w:p>
      <w:r>
        <w:t>- Data has outliers (use robust error metrics like MAE or RMSE).</w:t>
      </w:r>
    </w:p>
    <w:p>
      <w:pPr>
        <w:pStyle w:val="Heading2"/>
      </w:pPr>
      <w:r>
        <w:t>Summary: R² vs Adjusted R²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When to Use</w:t>
            </w:r>
          </w:p>
        </w:tc>
        <w:tc>
          <w:tcPr>
            <w:tcW w:type="dxa" w:w="2880"/>
          </w:tcPr>
          <w:p>
            <w:r>
              <w:t>Limitations</w:t>
            </w:r>
          </w:p>
        </w:tc>
      </w:tr>
      <w:tr>
        <w:tc>
          <w:tcPr>
            <w:tcW w:type="dxa" w:w="2880"/>
          </w:tcPr>
          <w:p>
            <w:r>
              <w:t>R²</w:t>
            </w:r>
          </w:p>
        </w:tc>
        <w:tc>
          <w:tcPr>
            <w:tcW w:type="dxa" w:w="2880"/>
          </w:tcPr>
          <w:p>
            <w:r>
              <w:t>Quick model evaluation</w:t>
            </w:r>
          </w:p>
        </w:tc>
        <w:tc>
          <w:tcPr>
            <w:tcW w:type="dxa" w:w="2880"/>
          </w:tcPr>
          <w:p>
            <w:r>
              <w:t>Can be misleading if too many features are added</w:t>
            </w:r>
          </w:p>
        </w:tc>
      </w:tr>
      <w:tr>
        <w:tc>
          <w:tcPr>
            <w:tcW w:type="dxa" w:w="2880"/>
          </w:tcPr>
          <w:p>
            <w:r>
              <w:t>Adjusted R²</w:t>
            </w:r>
          </w:p>
        </w:tc>
        <w:tc>
          <w:tcPr>
            <w:tcW w:type="dxa" w:w="2880"/>
          </w:tcPr>
          <w:p>
            <w:r>
              <w:t>When comparing models with different features</w:t>
            </w:r>
          </w:p>
        </w:tc>
        <w:tc>
          <w:tcPr>
            <w:tcW w:type="dxa" w:w="2880"/>
          </w:tcPr>
          <w:p>
            <w:r>
              <w:t>Slightly harder to interpret</w:t>
            </w:r>
          </w:p>
        </w:tc>
      </w:tr>
    </w:tbl>
    <w:p>
      <w:pPr>
        <w:pStyle w:val="Heading2"/>
      </w:pPr>
      <w:r>
        <w:t>Final Takeaway</w:t>
      </w:r>
    </w:p>
    <w:p>
      <w:r>
        <w:t>🚀 If R² is high (~0.8+), your model is good.</w:t>
      </w:r>
    </w:p>
    <w:p>
      <w:r>
        <w:t>🚀 If R² is low (&lt;0.4), the model needs improvement.</w:t>
      </w:r>
    </w:p>
    <w:p>
      <w:r>
        <w:t>🚀 If R² is negative, it's worse than a random guess!</w:t>
      </w:r>
    </w:p>
    <w:p>
      <w:r>
        <w:t>🚀 Use Adjusted R² for multiple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